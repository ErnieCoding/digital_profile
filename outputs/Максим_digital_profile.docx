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Цифровой профиль: Максим</w:t>
      </w:r>
    </w:p>
    <w:p>
      <w:r>
        <w:t>Сгенерирован: 2025-10-01T05:00:33.087584 UTC</w:t>
      </w:r>
    </w:p>
    <w:p>
      <w:r>
        <w:t>Источник: последовательная агрегация по предоставленным встречам.</w:t>
      </w:r>
    </w:p>
    <w:p/>
    <w:p>
      <w:pPr>
        <w:pStyle w:val="Heading2"/>
      </w:pPr>
      <w:r>
        <w:t>Шаг 1 — meeting: 1810</w:t>
      </w:r>
    </w:p>
    <w:p>
      <w:r>
        <w:t>На основе предоставленного транскрипта встречи можно выделить следующие категории для цифрового профиля Максима:</w:t>
      </w:r>
    </w:p>
    <w:p>
      <w:r>
        <w:t>1. **Коммуникативные навыки**</w:t>
        <w:br/>
        <w:t xml:space="preserve">   - Способность к структурированию информации.</w:t>
        <w:br/>
        <w:t xml:space="preserve">   - Умение презентовать данные и аргументировать свои выводы (например, о привлечении аудитории).</w:t>
        <w:br/>
        <w:t xml:space="preserve">   - Неспособность четко формулировать вопросы или предложения в рамках обсуждения.</w:t>
      </w:r>
    </w:p>
    <w:p>
      <w:r>
        <w:t>2. **Профессиональные качества**</w:t>
        <w:br/>
        <w:t xml:space="preserve">   - Знание методологий продаж и проектного управления.</w:t>
        <w:br/>
        <w:t xml:space="preserve">   - Умение анализировать данные (например, структурированный анализ посещаемости мастер-классов).</w:t>
        <w:br/>
        <w:t xml:space="preserve">   - Отсутствие глубокого понимания стратегических целей компании.</w:t>
      </w:r>
    </w:p>
    <w:p>
      <w:r>
        <w:t>3. **Эмоциональный интеллект**</w:t>
        <w:br/>
        <w:t xml:space="preserve">   - Способность слушать и реагировать на предложения других (например, когда обсуждался план дальнейших действий).</w:t>
        <w:br/>
        <w:t xml:space="preserve">   - Неспособность адекватно оценивать свою роль в команде и распределение обязанностей.</w:t>
      </w:r>
    </w:p>
    <w:p>
      <w:r>
        <w:t>4. **Личностные качества**</w:t>
        <w:br/>
        <w:t xml:space="preserve">   - Целеустремленность и ответственность за выполнение задач (например, при анализе данных по участию).</w:t>
        <w:br/>
        <w:t xml:space="preserve">   - Отсутствие активного участия в обсуждении стратегических вопросов.</w:t>
        <w:br/>
        <w:t xml:space="preserve">   - Неспособность критично оценивать собственные действия и предложения.</w:t>
      </w:r>
    </w:p>
    <w:p>
      <w:r>
        <w:t>5. **Технические навыки**</w:t>
        <w:br/>
        <w:t xml:space="preserve">   - Знание стека технологий, используемых компанией (например, искусственный интеллект для анализа данных).</w:t>
        <w:br/>
        <w:t xml:space="preserve">   - Способность использовать различные платформы для записи встреч и анализов.</w:t>
        <w:br/>
        <w:t xml:space="preserve">   - Отсутствие глубокого понимания новых технологических решений и их применения.</w:t>
      </w:r>
    </w:p>
    <w:p>
      <w:r>
        <w:t>### Подробное описание категорий:</w:t>
      </w:r>
    </w:p>
    <w:p>
      <w:r>
        <w:t>1. **Коммуникативные навыки**</w:t>
        <w:br/>
        <w:t xml:space="preserve">   - **Структурирование информации:** Максим хорошо структурирует информацию, когда речь заходит о данных и фактах (например, анализ посещаемости мастер-классов).</w:t>
        <w:br/>
        <w:t xml:space="preserve">   - **Презентация и аргументирование:** Он умеет презентовать данные и подкреплять свои выводы аргументами.</w:t>
        <w:br/>
        <w:t xml:space="preserve">   - **Неспособность формулировать вопросы/предложения:** Максим часто не в состоянии четко сформулировать вопросы или предложения, что затрудняет обсуждение.</w:t>
      </w:r>
    </w:p>
    <w:p>
      <w:r>
        <w:t>2. **Профессиональные качества**</w:t>
        <w:br/>
        <w:t xml:space="preserve">   - **Знание методологий продаж и проектного управления:** Показывает знание методологий продаж и проектного управления.</w:t>
        <w:br/>
        <w:t xml:space="preserve">   - **Анализ данных:** Умеет анализировать данные, особенно при структурировании информации о посещаемости мастер-классов.</w:t>
        <w:br/>
        <w:t xml:space="preserve">   - **Неспособность понимать стратегические цели компании:** Максим не всегда способен глубоко понять и сформулировать стратегические цели компании.</w:t>
      </w:r>
    </w:p>
    <w:p>
      <w:r>
        <w:t>3. **Эмоциональный интеллект**</w:t>
        <w:br/>
        <w:t xml:space="preserve">   - **Способность слушать и реагировать:** Умеет внимательно слушать предложения других участников встречи.</w:t>
        <w:br/>
        <w:t xml:space="preserve">   - **Неспособность оценивать свою роль в команде:** Не всегда адекватно оценивает свою роль и обязанности в рамках команды.</w:t>
      </w:r>
    </w:p>
    <w:p>
      <w:r>
        <w:t>4. **Личностные качества**</w:t>
        <w:br/>
        <w:t xml:space="preserve">   - **Целеустремленность и ответственность:** Показывает целеустремленность и ответственность за выполнение задач.</w:t>
        <w:br/>
        <w:t xml:space="preserve">   - **Отсутствие активного участия в стратегических вопросах:** Не всегда активно участвует в обсуждении стратегических вопросов компании.</w:t>
        <w:br/>
        <w:t xml:space="preserve">   - **Неспособность критично оценивать свои действия:** Не всегда критически оценивает собственные действия и предложения.</w:t>
      </w:r>
    </w:p>
    <w:p>
      <w:r>
        <w:t>5. **Технические навыки**</w:t>
        <w:br/>
        <w:t xml:space="preserve">   - **Знание технологий:** Показывает знания стека технологий, используемых компанией.</w:t>
        <w:br/>
        <w:t xml:space="preserve">   - **Использование платформ:** Способен использовать различные платформы для записи встреч и анализа данных.</w:t>
        <w:br/>
        <w:t xml:space="preserve">   - **Отсутствие глубокого понимания новых решений:** Не всегда имеет достаточное понимание новых технологических решений и их применения.</w:t>
      </w:r>
    </w:p>
    <w:p>
      <w:r>
        <w:t>### Заключение:</w:t>
        <w:br/>
        <w:t>Максим демонстрирует хорошие навыки структурирования информации и анализа данных, однако нуждается в улучшении своих коммуникативных навыков и способности критически оценивать свою роль в команде. Также ему следует развивать стратегическое мышление для более глубокого понимания целей компании и применения новых технологий.</w:t>
      </w:r>
    </w:p>
    <w:p>
      <w:pPr>
        <w:pStyle w:val="Heading2"/>
      </w:pPr>
      <w:r>
        <w:t>Шаг 2 — meeting: 1811</w:t>
      </w:r>
    </w:p>
    <w:p>
      <w:r>
        <w:t>Основываясь на предоставленном диалоге, можно выделить несколько ключевых моментов и решений:</w:t>
      </w:r>
    </w:p>
    <w:p>
      <w:r>
        <w:t>1. **Продвижение решения к верхнему руководству**:</w:t>
        <w:br/>
        <w:t xml:space="preserve">   - Нужно замотивировать текущих респондентов (например, Ольгу из Доброцены) на то, чтобы они представили решение операционному директору или другому высшему руководителю.</w:t>
        <w:br/>
        <w:t xml:space="preserve">   - Предложение включает демонстрацию дополнительной ценности решения для верхнего руководства и предоставление бонусов текущим респондентам за это.</w:t>
      </w:r>
    </w:p>
    <w:p>
      <w:r>
        <w:t>2. **Формирование запроса к текущим клиентам**:</w:t>
        <w:br/>
        <w:t xml:space="preserve">   - Каждый участник должен взять лицо, с которым он общается, и попробовать продвинуть решение на уровень выше.</w:t>
        <w:br/>
        <w:t xml:space="preserve">   - Например, представить верхнему руководителю задачи, которые могут быть решены с помощью решения (помимо HR-функций).</w:t>
      </w:r>
    </w:p>
    <w:p>
      <w:r>
        <w:t>3. **Улучшение функционала ассистента**:</w:t>
        <w:br/>
        <w:t xml:space="preserve">   - Рассмотреть возможность удаления отдельных файлов из базы данных клиента.</w:t>
        <w:br/>
        <w:t xml:space="preserve">   - Предложить механизм для удаления ненужных файлов через корзину, которая будет работать на уровне конкретного файла или всей базы с определенным хэштегом.</w:t>
      </w:r>
    </w:p>
    <w:p>
      <w:r>
        <w:t>4. **Отчет по качественным оценкам**:</w:t>
        <w:br/>
        <w:t xml:space="preserve">   - Обсудить с клиентами (например, Мария) их потребности в качественных отчетах и предложить им партнерский подход для решения задач.</w:t>
        <w:br/>
        <w:t xml:space="preserve">   - Провести встречу с целью обсуждения того, как можно помочь руководителям клиента освободить время.</w:t>
      </w:r>
    </w:p>
    <w:p>
      <w:r>
        <w:t>5. **Подготовка презентации**:</w:t>
        <w:br/>
        <w:t xml:space="preserve">   - Артем должен подготовить общую презентацию к следующему дню для дальнейшего продвижения решения.</w:t>
        <w:br/>
        <w:t xml:space="preserve">   </w:t>
        <w:br/>
        <w:t>Таким образом, команда планирует активно продвигать свое решение на более высокий уровень в компаниях-клиентах и улучшить функциональность продукта для удовлетворения потребностей клиентов.</w:t>
      </w:r>
    </w:p>
    <w:p>
      <w:pPr>
        <w:pStyle w:val="Heading2"/>
      </w:pPr>
      <w:r>
        <w:t>Шаг 3 — meeting: 1826</w:t>
      </w:r>
    </w:p>
    <w:p>
      <w:r>
        <w:t>这段对话主要是关于一个团队如何改进他们的招聘和培训流程，特别是提高与客户的互动质量和效率。以下是主要内容的总结：</w:t>
      </w:r>
    </w:p>
    <w:p>
      <w:r>
        <w:t>- **会议目标**：讨论并制定新的工作流程，特别是在客户培训方面。</w:t>
        <w:br/>
        <w:t>- **关键议题包括**：</w:t>
        <w:br/>
        <w:t xml:space="preserve">  - 客户培训前的准备，确保领导层清楚理解任务，并传达给团队成员。</w:t>
        <w:br/>
        <w:t xml:space="preserve">  - 提供一个明确的价值主张，让参与者了解他们将从中获得什么好处。</w:t>
        <w:br/>
        <w:t xml:space="preserve">  - 在培训过程中进行互动和实践操作，而不是只介绍理论知识。例如，在开始阶段就通过模拟面试来展示平台的实际用途。</w:t>
        <w:br/>
        <w:t xml:space="preserve">  - 确保快速反馈机制，即在每次会议结束后立即提供反馈，并且鼓励团队成员提出改进建议。</w:t>
        <w:br/>
        <w:t>- **具体行动计划**：</w:t>
        <w:br/>
        <w:t xml:space="preserve">  - 与客户领导层进行事先沟通，确保他们了解任务并支持培训计划。</w:t>
        <w:br/>
        <w:t xml:space="preserve">  - 在培训中引入实际操作环节，比如模拟面试等，让参与者亲身体验平台的功能。</w:t>
        <w:br/>
        <w:t xml:space="preserve">  - 确保在每次会议后立即提供反馈，并且鼓励团队成员提出改进建议。</w:t>
      </w:r>
    </w:p>
    <w:p>
      <w:r>
        <w:t>此外，对话还讨论了即将举行的研讨会和相关准备工作，包括确认演讲者、准备演示材料以及确保所有细节都已到位。团队成员之间进行了详细的协调工作以保证项目顺利进行。</w:t>
      </w:r>
    </w:p>
    <w:p>
      <w:pPr>
        <w:pStyle w:val="Heading2"/>
      </w:pPr>
      <w:r>
        <w:t>Шаг 4 — meeting: 1827</w:t>
      </w:r>
    </w:p>
    <w:p>
      <w:r>
        <w:t>Вот основные моменты из обсуждения:</w:t>
      </w:r>
    </w:p>
    <w:p>
      <w:r>
        <w:t>1. Планируется создание видео для демонстрации продукта. Будет проведен ролик с реальными встречами рекрутинга.</w:t>
      </w:r>
    </w:p>
    <w:p>
      <w:r>
        <w:t>2. Обсуждалась стратегия работы с руководством клиентов:</w:t>
        <w:br/>
        <w:t xml:space="preserve">   - Необходимо сразу работать с активными и заинтересованными людьми, а не ждать обратной связи от всех.</w:t>
        <w:br/>
        <w:t xml:space="preserve">   - Важно подтверждать ценность решения через реальные метрики (экономию времени) </w:t>
        <w:br/>
        <w:t xml:space="preserve">   - Обсуждалась возможность предложить руководству оцифровку процессов.</w:t>
      </w:r>
    </w:p>
    <w:p>
      <w:r>
        <w:t>3. Было принято решение пересмотреть регламент пилотных проектов:</w:t>
        <w:br/>
        <w:t xml:space="preserve">   - Включить обязательный просмотр первой встречи для верификации ценностей</w:t>
        <w:br/>
        <w:t xml:space="preserve">   - Работать сразу с активными пользователями, а не ждать обратной связи от всех</w:t>
      </w:r>
    </w:p>
    <w:p>
      <w:r>
        <w:t>4. Обсуждались результаты внедрения решения в одной из компаний:</w:t>
        <w:br/>
        <w:t xml:space="preserve">   - Проведена оценка 13 руководителей вместо запланированных 20</w:t>
        <w:br/>
        <w:t xml:space="preserve">   - Не удалось полностью доказать экономическую целесообразность проекта</w:t>
        <w:br/>
        <w:t xml:space="preserve">   </w:t>
        <w:br/>
        <w:t>5. Было решено подготовить четкий отчет по этому кейсу для демонстрации потенциальным клиентам.</w:t>
      </w:r>
    </w:p>
    <w:p>
      <w:r>
        <w:t>6. Обсуждались дальнейшие шаги по привлечению новых клиентов через партнерские программы.</w:t>
      </w:r>
    </w:p>
    <w:p>
      <w:r>
        <w:t>В целом, обсуждение было направлено на улучшение стратегии продаж и внедрения решений с акцентом на работу с ключевыми контактами клиента.</w:t>
      </w:r>
    </w:p>
    <w:p>
      <w:pPr>
        <w:pStyle w:val="Heading2"/>
      </w:pPr>
      <w:r>
        <w:t>Шаг 5 — meeting: 1828</w:t>
      </w:r>
    </w:p>
    <w:p>
      <w:r>
        <w:t>На основе предоставленного транскрипта встречи и анализа поведения Максима, можно выделить следующие категории для его цифрового профиля:</w:t>
      </w:r>
    </w:p>
    <w:p>
      <w:r>
        <w:t>### 1. Коммуникативные Навыки</w:t>
        <w:br/>
        <w:t>- **Активное слушание**: Максим часто прерывает других участников встречи и не дает им закончить свои мысли, что может свидетельствовать о недостатке внимания к мнению коллег.</w:t>
        <w:br/>
        <w:t>- **Эмпатия**: Отсутствие эмпатии при общении с другими сотрудниками. Например, когда он говорит: "Она злится на сотрудников... они столько сил положили в этот проект".</w:t>
        <w:br/>
        <w:t>- **Задавание открытых вопросов**: Максим не всегда задает вопросы, которые позволяют другим участникам раскрыть свои мысли и идеи.</w:t>
        <w:br/>
        <w:t>- **Умение выслушать обратную связь**: Сложности с принятием критики. Например, когда он говорит: "Это без игрушек... минус 1000 ков карму".</w:t>
        <w:br/>
        <w:t>- **Командная работа**: Максим иногда проявляет неконструктивное поведение в команде (например, его комментарии о необходимости жесткости с клиентами).</w:t>
      </w:r>
    </w:p>
    <w:p>
      <w:r>
        <w:t>### 2. Профессиональные Качества</w:t>
        <w:br/>
        <w:t>- **Управление проектами**: Отсутствие четкого понимания процессов управления пилотными проектами и их регламентацией.</w:t>
        <w:br/>
        <w:t>- **Аналитическое мышление**: Сложности с анализом данных и метрик. Например, его комментарии о конверсиях показывают недостаток аналитических навыков.</w:t>
        <w:br/>
        <w:t>- **Лидерство**: Не всегда способен вести встречи эффективно и конструктивно. Пример: "Эта история, она понятная... мы столкнемся 100 тысяч раз".</w:t>
        <w:br/>
        <w:t>- **Планирование и организованность**: Сложности с планированием и организацией работы команды. Например, его предложения часто не учитывают реалии текущего проекта.</w:t>
        <w:br/>
        <w:t xml:space="preserve">  </w:t>
        <w:br/>
        <w:t>### 3. Технические Навыки</w:t>
        <w:br/>
        <w:t>- **Использование инструментов**: Знания в области использования различных цифровых инструментов и платформ (например, Aircon, SkillLass) могут быть улучшены.</w:t>
        <w:br/>
        <w:t>- **Обработка данных**: Сложности с интерпретацией данных и метрик. Например, его комментарии о конверсиях показывают недостаток технических навыков в этой области.</w:t>
      </w:r>
    </w:p>
    <w:p>
      <w:r>
        <w:t>### 4. Решение Проблем</w:t>
        <w:br/>
        <w:t>- **Креативность**: Сложности с находчивостью при решении проблем и предложений новых подходов к работе.</w:t>
        <w:br/>
        <w:t>- **Умение докопаться до сути**: Часто поверхностное понимание проблемы, что может привести к неправильному решению.</w:t>
      </w:r>
    </w:p>
    <w:p>
      <w:r>
        <w:t>### 5. Софт Скилы (Коммуникация в команде)</w:t>
        <w:br/>
        <w:t>- **Взаимодействие с коллегами**: Отсутствие конструктивного взаимодействия с другими участниками встречи.</w:t>
        <w:br/>
        <w:t>- **Целеустремленность и нацеленность на результат**: Некоторые идеи Максима могут быть слишком радикальными для текущей ситуации, что может привести к нежелательным последствиям.</w:t>
      </w:r>
    </w:p>
    <w:p>
      <w:r>
        <w:t>### 6. Ответственность</w:t>
        <w:br/>
        <w:t>- **Отношение к работе**: Не всегда проявляет должную ответственность при выполнении задач и проектов.</w:t>
        <w:br/>
        <w:t xml:space="preserve">  </w:t>
        <w:br/>
        <w:t>### Негативные Качества (с указанием степени проявления)</w:t>
        <w:br/>
        <w:t>- **Жесткость с клиентами** - Проявляется заметно. Пример: "Ребята, знаете, вы заебали... давайте так".</w:t>
        <w:br/>
        <w:t>- **Неспособность слушать и понимать других** - Проявляется заметно. Примеры: прерывание других участников встречи, недостаток эмпатии.</w:t>
        <w:br/>
        <w:t xml:space="preserve">  </w:t>
        <w:br/>
        <w:t>### Подробное описание</w:t>
        <w:br/>
        <w:t>#### Коммуникативные Навыки:</w:t>
        <w:br/>
        <w:t>Максим часто проявляет жесткость и неуважительное отношение к коллегам. Например, когда он говорит: "Ребята, знаете, вы заебали... давайте так". Это может отпугнуть других участников команды и создать негативную рабочую атмосферу.</w:t>
      </w:r>
    </w:p>
    <w:p>
      <w:r>
        <w:t>#### Профессиональные Качества:</w:t>
        <w:br/>
        <w:t>Максим имеет сложности с планированием и организацией проектов. Например, его предложение о жестком подходе к клиентам может быть неоправданно радикальным и непродуктивным для текущего этапа проекта.</w:t>
      </w:r>
    </w:p>
    <w:p>
      <w:r>
        <w:t>#### Технические Навыки:</w:t>
        <w:br/>
        <w:t>Максиму нужно улучшить свои аналитические навыки. Например, его комментарии о конверсиях показывают недостаток понимания метрик и их интерпретации.</w:t>
      </w:r>
    </w:p>
    <w:p>
      <w:r>
        <w:t>#### Решение Проблем:</w:t>
        <w:br/>
        <w:t>Не всегда способен найти творческие решения для сложных проблем. Его подход часто слишком радикален и не учитывает реалии текущей ситуации.</w:t>
      </w:r>
    </w:p>
    <w:p>
      <w:r>
        <w:t>#### Софт Скилы (Коммуникация в команде):</w:t>
        <w:br/>
        <w:t>Максиму нужно работать над своими коммуникативными навыками, особенно эмпатией и способностью слушать других. Это будет полезно для его взаимодействия с коллегами.</w:t>
      </w:r>
    </w:p>
    <w:p>
      <w:r>
        <w:t>#### Ответственность:</w:t>
        <w:br/>
        <w:t>Не всегда проявляет должную ответственность при выполнении задач и проектов. Например, его предложения часто не учитывают реалии текущего этапа работы.</w:t>
      </w:r>
    </w:p>
    <w:p>
      <w:r>
        <w:t>### Заключение</w:t>
        <w:br/>
        <w:t>Для повышения эффективности Максима необходимо улучшить его коммуникативные навыки, аналитические способности и отношение к работе с коллегами. Эти области требуют особого внимания для достижения лучшей результативности в команде.</w:t>
      </w:r>
    </w:p>
    <w:p>
      <w:pPr>
        <w:pStyle w:val="Heading2"/>
      </w:pPr>
      <w:r>
        <w:t>Шаг 6 — meeting: 1829</w:t>
      </w:r>
    </w:p>
    <w:p>
      <w:r>
        <w:t>Основываясь на предоставленном диалоге, можно выделить несколько ключевых моментов:</w:t>
      </w:r>
    </w:p>
    <w:p>
      <w:r>
        <w:t>1. Команда обсуждает процесс подготовки к встречам с клиентами:</w:t>
        <w:br/>
        <w:t xml:space="preserve">   - Использование предварительного опроса для выявления задач клиента.</w:t>
        <w:br/>
        <w:t xml:space="preserve">   - Показ платформы в контексте конкретных задач клиента, а не просто функциональности.</w:t>
      </w:r>
    </w:p>
    <w:p>
      <w:r>
        <w:t>2. Обсуждается подход к проведению пилотных проектов (пилотов):</w:t>
        <w:br/>
        <w:t xml:space="preserve">   - Цель пилота - вычисление выгоды для компании от внедрения продукта.</w:t>
        <w:br/>
        <w:t xml:space="preserve">   - Предложение платного пилота как способ мотивировать клиентов на активное участие.</w:t>
      </w:r>
    </w:p>
    <w:p>
      <w:r>
        <w:t>3. Обсуждаются методы анализа и оценки результатов встреч:</w:t>
        <w:br/>
        <w:t xml:space="preserve">   - Использование искусственного интеллекта для обработки записей встреч.</w:t>
        <w:br/>
        <w:t xml:space="preserve">   - Формирование четких критериев качества пилотов.</w:t>
      </w:r>
    </w:p>
    <w:p>
      <w:r>
        <w:t>4. Дискуссия о важности активного участия клиентов в процессе:</w:t>
        <w:br/>
        <w:t xml:space="preserve">   - Необходимость выявления и работы с наиболее активными участниками процесса клиента.</w:t>
        <w:br/>
        <w:t xml:space="preserve">   - Написание благодарственных писем для мотивации ключевых лиц.</w:t>
      </w:r>
    </w:p>
    <w:p>
      <w:r>
        <w:t>5. Обсуждается техническая реализация системы транскрибирования встреч в реальном времени.</w:t>
      </w:r>
    </w:p>
    <w:p>
      <w:r>
        <w:t>В целом, команда стремится улучшить процессы подготовки к встречам с клиентами и проведения пилотов, делая их более структурированными и ориентированными на достижение конкретных результатов.</w:t>
      </w:r>
    </w:p>
    <w:p>
      <w:pPr>
        <w:pStyle w:val="Heading2"/>
      </w:pPr>
      <w:r>
        <w:t>Шаг 7 — meeting: transcription 17.12</w:t>
      </w:r>
    </w:p>
    <w:p>
      <w:r>
        <w:t>Основные моменты из обсуждения:</w:t>
      </w:r>
    </w:p>
    <w:p>
      <w:r>
        <w:t>1. **Работа с МТУСИ**:</w:t>
        <w:br/>
        <w:t xml:space="preserve">   - Было отправлено активационное письмо.</w:t>
        <w:br/>
        <w:t xml:space="preserve">   - Предложено расторгнуть договор по обоюдному согласию, если ТЗ неоднозначно трактуется и требует уточнения.</w:t>
        <w:br/>
        <w:t xml:space="preserve">   - Второй вариант: если МТУСИ будет настаивать на отказе, компания готова подать жалобу в FAS о нарушении конкуренции.</w:t>
      </w:r>
    </w:p>
    <w:p>
      <w:r>
        <w:t>2. **Голосовой помощник**:</w:t>
        <w:br/>
        <w:t xml:space="preserve">   - Предложено сделать так, чтобы пользователь регистрировался один раз и мог задавать вопросы без повторной регистрации.</w:t>
        <w:br/>
        <w:t xml:space="preserve">   - Макс предложил реализовать сохранение информации в браузере для упрощения процесса входа.</w:t>
      </w:r>
    </w:p>
    <w:p>
      <w:r>
        <w:t>3. **Работа с другими проектами**:</w:t>
        <w:br/>
        <w:t xml:space="preserve">   - Обсуждены проблемы с групповыми комнатами на российских серверах и найдено решение.</w:t>
        <w:br/>
        <w:t xml:space="preserve">   - В рамках аналитики подсчитывается количество встреч для конкретного имейла.</w:t>
        <w:br/>
        <w:t xml:space="preserve">   - Сервер ARNDL успешно перезагружен без проблем.</w:t>
      </w:r>
    </w:p>
    <w:p>
      <w:r>
        <w:t>4. **Другие задачи**:</w:t>
        <w:br/>
        <w:t xml:space="preserve">   - Лена собрала базу знаний, но она ещё не полная и требует дополнительных улучшений.</w:t>
        <w:br/>
        <w:t xml:space="preserve">   - Подготовка подарков завершена, ожидается доставка в ближайшие дни.</w:t>
      </w:r>
    </w:p>
    <w:p>
      <w:r>
        <w:t>5. **Заключение**:</w:t>
        <w:br/>
        <w:t xml:space="preserve">   - Обсуждены планы на будущее и задачи для каждого участника проекта.</w:t>
        <w:br/>
        <w:t xml:space="preserve">   - Время встречи было эффективно использовано, все вопросы были обговорены и решены за короткий срок.</w:t>
      </w:r>
    </w:p>
    <w:p>
      <w:r>
        <w:t>Это краткое резюме основных моментов обсуждения.</w:t>
      </w:r>
    </w:p>
    <w:p>
      <w:pPr>
        <w:pStyle w:val="Heading2"/>
      </w:pPr>
      <w:r>
        <w:t>Шаг 8 — meeting: transcription 23.12</w:t>
      </w:r>
    </w:p>
    <w:p>
      <w:r>
        <w:t>На основе предоставленного текста можно сделать вывод, что это протокол или стенограмма встречи команды, занимающейся внедрением искусственного интеллекта в различные организации. Встреча была посвящена обсуждению текущего состояния проектов и планам на будущее.</w:t>
      </w:r>
    </w:p>
    <w:p>
      <w:r>
        <w:t>Основные моменты:</w:t>
      </w:r>
    </w:p>
    <w:p>
      <w:r>
        <w:t>1. Обсуждались проекты с различными клиентами (Норникель, МТС и т.д.), их текущий прогресс и ожидания от них в ближайшем будущем.</w:t>
      </w:r>
    </w:p>
    <w:p>
      <w:r>
        <w:t>2. Было принято решение написать письмо Норникелю с дорожной картой развития продукта для их компании, чтобы помочь им продвигаться к коммерческой эксплуатации продукта.</w:t>
      </w:r>
    </w:p>
    <w:p>
      <w:r>
        <w:t>3. Обсуждались возможности и ограничения текущего продукта в контексте различных проектов.</w:t>
      </w:r>
    </w:p>
    <w:p>
      <w:r>
        <w:t>4. Было решено продолжить работу над дорожной картой развития продукта для Норникеля.</w:t>
      </w:r>
    </w:p>
    <w:p>
      <w:r>
        <w:t>5. Команда подвела итоги проделанной работы за год, отметив значительный прогресс, но также указав на необходимость достижения финансовых целей в ближайшем будущем.</w:t>
      </w:r>
    </w:p>
    <w:p>
      <w:r>
        <w:t>6. Было решено провести встречу после Нового года для обсуждения итогов года и планов на следующий год.</w:t>
      </w:r>
    </w:p>
    <w:p>
      <w:r>
        <w:t>7. Встреча завершилась поздравлениями с предстоящими праздниками (Новый год, Ханука).</w:t>
      </w:r>
    </w:p>
    <w:p>
      <w:r>
        <w:t>В целом, встреча была посвящена оценке текущего состояния проектов, обсуждению стратегии дальнейшего развития продукта и планированию будущих шагов для достижения финансовых целей компании.</w:t>
      </w:r>
    </w:p>
    <w:p>
      <w:pPr>
        <w:pStyle w:val="Heading1"/>
      </w:pPr>
      <w:r>
        <w:t>Итоговый профиль (последняя версия)</w:t>
      </w:r>
    </w:p>
    <w:p>
      <w:r>
        <w:t>На основе предоставленного текста можно сделать вывод, что это протокол или стенограмма встречи команды, занимающейся внедрением искусственного интеллекта в различные организации. Встреча была посвящена обсуждению текущего состояния проектов и планам на будущее.</w:t>
      </w:r>
    </w:p>
    <w:p>
      <w:r>
        <w:t>Основные моменты:</w:t>
      </w:r>
    </w:p>
    <w:p>
      <w:r>
        <w:t>1. Обсуждались проекты с различными клиентами (Норникель, МТС и т.д.), их текущий прогресс и ожидания от них в ближайшем будущем.</w:t>
      </w:r>
    </w:p>
    <w:p>
      <w:r>
        <w:t>2. Было принято решение написать письмо Норникелю с дорожной картой развития продукта для их компании, чтобы помочь им продвигаться к коммерческой эксплуатации продукта.</w:t>
      </w:r>
    </w:p>
    <w:p>
      <w:r>
        <w:t>3. Обсуждались возможности и ограничения текущего продукта в контексте различных проектов.</w:t>
      </w:r>
    </w:p>
    <w:p>
      <w:r>
        <w:t>4. Было решено продолжить работу над дорожной картой развития продукта для Норникеля.</w:t>
      </w:r>
    </w:p>
    <w:p>
      <w:r>
        <w:t>5. Команда подвела итоги проделанной работы за год, отметив значительный прогресс, но также указав на необходимость достижения финансовых целей в ближайшем будущем.</w:t>
      </w:r>
    </w:p>
    <w:p>
      <w:r>
        <w:t>6. Было решено провести встречу после Нового года для обсуждения итогов года и планов на следующий год.</w:t>
      </w:r>
    </w:p>
    <w:p>
      <w:r>
        <w:t>7. Встреча завершилась поздравлениями с предстоящими праздниками (Новый год, Ханука).</w:t>
      </w:r>
    </w:p>
    <w:p>
      <w:r>
        <w:t>В целом, встреча была посвящена оценке текущего состояния проектов, обсуждению стратегии дальнейшего развития продукта и планированию будущих шагов для достижения финансовых целей компании.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